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나의 write_문서</w:t>
      </w:r>
    </w:p>
    <w:p/>
    <w:p>
      <w:r>
        <w:t>이름 : name_var</w:t>
      </w:r>
      <w:r>
        <w:t xml:space="preserve"> / </w:t>
      </w:r>
      <w:r>
        <w:t>성별 : gender_var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